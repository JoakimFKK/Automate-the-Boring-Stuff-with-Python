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1st paragraph!</w:t>
      </w:r>
    </w:p>
    <w:p>
      <w:r>
        <w:t>3rd paragraph!</w:t>
      </w:r>
    </w:p>
    <w:p>
      <w:r>
        <w:t>1st paragraph again!</w:t>
      </w:r>
    </w:p>
    <w:p>
      <w:r>
        <w:t>2nd paragraph!</w:t>
      </w:r>
      <w:r>
        <w:br/>
        <w:t>Man... The ordering is all fucked.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